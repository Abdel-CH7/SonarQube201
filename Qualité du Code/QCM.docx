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B207E" w14:textId="77777777" w:rsidR="0089599F" w:rsidRPr="0089599F" w:rsidRDefault="0089599F" w:rsidP="0089599F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Quiz SonarQube (20 questions à choix multiples)</w:t>
      </w:r>
    </w:p>
    <w:p w14:paraId="25FA4D14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Qu'est-ce que SonarQube ?</w:t>
      </w:r>
    </w:p>
    <w:p w14:paraId="0E6BC0CD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Un outil de gestion de version</w:t>
      </w:r>
    </w:p>
    <w:p w14:paraId="56D0255B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Un outil d'analyse de qualité de code</w:t>
      </w:r>
    </w:p>
    <w:p w14:paraId="0A35E655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Un outil de test unitaire</w:t>
      </w:r>
    </w:p>
    <w:p w14:paraId="50D20F4A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Un outil de déploiement continu</w:t>
      </w:r>
    </w:p>
    <w:p w14:paraId="25A15D81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Quel langage de programmation est principalement pris en charge par SonarQube ?</w:t>
      </w:r>
    </w:p>
    <w:p w14:paraId="3A8CEC9D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Java</w:t>
      </w:r>
    </w:p>
    <w:p w14:paraId="4B5E1934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Python</w:t>
      </w:r>
    </w:p>
    <w:p w14:paraId="73F9B562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PHP</w:t>
      </w:r>
    </w:p>
    <w:p w14:paraId="4DB0541B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Tous les langages mentionnés</w:t>
      </w:r>
    </w:p>
    <w:p w14:paraId="0097720B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Quelle est l'extension utilisée pour analyser le code dans SonarQube ?</w:t>
      </w:r>
    </w:p>
    <w:p w14:paraId="4CFEC87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proofErr w:type="gramStart"/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.sonar</w:t>
      </w:r>
      <w:proofErr w:type="gramEnd"/>
    </w:p>
    <w:p w14:paraId="655E61F7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proofErr w:type="gramStart"/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.sonar</w:t>
      </w:r>
      <w:proofErr w:type="gramEnd"/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-</w:t>
      </w:r>
      <w:proofErr w:type="spellStart"/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project</w:t>
      </w:r>
      <w:proofErr w:type="spellEnd"/>
    </w:p>
    <w:p w14:paraId="70E11E03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.java</w:t>
      </w:r>
    </w:p>
    <w:p w14:paraId="07495EC4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Aucune extension spécifique</w:t>
      </w:r>
    </w:p>
    <w:p w14:paraId="24C53A7B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Comment SonarQube analyse-t-il la qualité du code ?</w:t>
      </w:r>
    </w:p>
    <w:p w14:paraId="3D6139C8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Par l'analyse statique</w:t>
      </w:r>
    </w:p>
    <w:p w14:paraId="55F270D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Par l'exécution de tests unitaires</w:t>
      </w:r>
    </w:p>
    <w:p w14:paraId="50E0CBDD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Par la revue manuelle du code</w:t>
      </w:r>
    </w:p>
    <w:p w14:paraId="5AF9C79B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En observant les métriques de performance</w:t>
      </w:r>
    </w:p>
    <w:p w14:paraId="3B6B7BD9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 xml:space="preserve">Quel est le rôle principal du plugin </w:t>
      </w:r>
      <w:proofErr w:type="spellStart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SonarScanner</w:t>
      </w:r>
      <w:proofErr w:type="spellEnd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 xml:space="preserve"> dans SonarQube ?</w:t>
      </w:r>
    </w:p>
    <w:p w14:paraId="257AF4F2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Analyser le code source</w:t>
      </w:r>
    </w:p>
    <w:p w14:paraId="7913BBD5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Gérer les utilisateurs</w:t>
      </w:r>
    </w:p>
    <w:p w14:paraId="0519C501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Installer les plugins nécessaires</w:t>
      </w:r>
    </w:p>
    <w:p w14:paraId="48A77D1F" w14:textId="77777777" w:rsid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Gérer la configuration des serveurs</w:t>
      </w:r>
    </w:p>
    <w:p w14:paraId="30F38AED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5C22A66D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123163CF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11EEA044" w14:textId="77777777" w:rsidR="0089599F" w:rsidRP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5C77EC38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lastRenderedPageBreak/>
        <w:t>Quel est le niveau de gravité qui indique des erreurs critiques dans le code ?</w:t>
      </w:r>
    </w:p>
    <w:p w14:paraId="7FAE1800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Info</w:t>
      </w:r>
    </w:p>
    <w:p w14:paraId="54DBBB46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Minor</w:t>
      </w:r>
    </w:p>
    <w:p w14:paraId="0CAC4F43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Major</w:t>
      </w:r>
    </w:p>
    <w:p w14:paraId="49698738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 xml:space="preserve">d) </w:t>
      </w:r>
      <w:proofErr w:type="spellStart"/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Blocker</w:t>
      </w:r>
      <w:proofErr w:type="spellEnd"/>
    </w:p>
    <w:p w14:paraId="70754CED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Quel type de code SonarQube peut-il analyser ?</w:t>
      </w:r>
    </w:p>
    <w:p w14:paraId="5F151B47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Code Java uniquement</w:t>
      </w:r>
    </w:p>
    <w:p w14:paraId="47C4644F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Code Python uniquement</w:t>
      </w:r>
    </w:p>
    <w:p w14:paraId="54490BA8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Code source de différents langages</w:t>
      </w:r>
    </w:p>
    <w:p w14:paraId="11510786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Code compilé uniquement</w:t>
      </w:r>
    </w:p>
    <w:p w14:paraId="6C9A4AD6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Quels types de rapports SonarQube peut-il générer ?</w:t>
      </w:r>
    </w:p>
    <w:p w14:paraId="7635E58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Rapports sur les tests unitaires</w:t>
      </w:r>
    </w:p>
    <w:p w14:paraId="0CB4757F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Rapports sur la couverture du code</w:t>
      </w:r>
    </w:p>
    <w:p w14:paraId="020C34D3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Rapports sur la duplication du code</w:t>
      </w:r>
    </w:p>
    <w:p w14:paraId="29533229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Tous les rapports mentionnés</w:t>
      </w:r>
    </w:p>
    <w:p w14:paraId="77B80883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SonarQube permet-il de détecter des vulnérabilités de sécurité ?</w:t>
      </w:r>
    </w:p>
    <w:p w14:paraId="6A2B9494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Oui</w:t>
      </w:r>
    </w:p>
    <w:p w14:paraId="24EFEFDF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Non</w:t>
      </w:r>
    </w:p>
    <w:p w14:paraId="23D20C64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Qu'est-ce qu'une "</w:t>
      </w:r>
      <w:proofErr w:type="spellStart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Quality</w:t>
      </w:r>
      <w:proofErr w:type="spellEnd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 xml:space="preserve"> </w:t>
      </w:r>
      <w:proofErr w:type="spellStart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Gate</w:t>
      </w:r>
      <w:proofErr w:type="spellEnd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" dans SonarQube ?</w:t>
      </w:r>
    </w:p>
    <w:p w14:paraId="4C320BA7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Une règle de formatage de code</w:t>
      </w:r>
    </w:p>
    <w:p w14:paraId="36F5EFC4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Un ensemble de critères pour valider la qualité du code</w:t>
      </w:r>
    </w:p>
    <w:p w14:paraId="13FC13D6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Un outil de déploiement continu</w:t>
      </w:r>
    </w:p>
    <w:p w14:paraId="4891C638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Un test de performance</w:t>
      </w:r>
    </w:p>
    <w:p w14:paraId="1B6E2524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Qu'est-ce que SonarQube peut mesurer en termes de code ?</w:t>
      </w:r>
    </w:p>
    <w:p w14:paraId="6B93A4E6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Complexité du code</w:t>
      </w:r>
    </w:p>
    <w:p w14:paraId="1A2A0F0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Duplication de code</w:t>
      </w:r>
    </w:p>
    <w:p w14:paraId="5A905D88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Couverture des tests</w:t>
      </w:r>
    </w:p>
    <w:p w14:paraId="6F611540" w14:textId="77777777" w:rsid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Toutes les réponses ci-dessus</w:t>
      </w:r>
    </w:p>
    <w:p w14:paraId="7A111ADC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2BC3D8E8" w14:textId="77777777" w:rsidR="0089599F" w:rsidRP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7A793933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lastRenderedPageBreak/>
        <w:t>Quel est le rôle du tableau de bord dans SonarQube ?</w:t>
      </w:r>
    </w:p>
    <w:p w14:paraId="17944A99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Gérer les utilisateurs</w:t>
      </w:r>
    </w:p>
    <w:p w14:paraId="2EFE86C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Fournir un aperçu des métriques de qualité du code</w:t>
      </w:r>
    </w:p>
    <w:p w14:paraId="758661A7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Exécuter des tests de performance</w:t>
      </w:r>
    </w:p>
    <w:p w14:paraId="3F5D352F" w14:textId="77777777" w:rsid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Déployer l'application</w:t>
      </w:r>
    </w:p>
    <w:p w14:paraId="48A957F0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38645EAB" w14:textId="77777777" w:rsidR="0089599F" w:rsidRP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75CE2D1A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SonarQube peut-il être intégré à un pipeline CI/CD ?</w:t>
      </w:r>
    </w:p>
    <w:p w14:paraId="01A54745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Oui</w:t>
      </w:r>
    </w:p>
    <w:p w14:paraId="3CABC941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Non</w:t>
      </w:r>
    </w:p>
    <w:p w14:paraId="25549C61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Quelle est la fonction principale du fichier sonar-</w:t>
      </w:r>
      <w:proofErr w:type="spellStart"/>
      <w:proofErr w:type="gramStart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project.properties</w:t>
      </w:r>
      <w:proofErr w:type="spellEnd"/>
      <w:proofErr w:type="gramEnd"/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 xml:space="preserve"> ?</w:t>
      </w:r>
    </w:p>
    <w:p w14:paraId="3A000B68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Définir les règles de qualité</w:t>
      </w:r>
    </w:p>
    <w:p w14:paraId="2EC26A47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Configurer les paramètres d'analyse</w:t>
      </w:r>
    </w:p>
    <w:p w14:paraId="7373E2EF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Lister les tests à effectuer</w:t>
      </w:r>
    </w:p>
    <w:p w14:paraId="3FD5CD0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Gérer les utilisateurs et les rôles</w:t>
      </w:r>
    </w:p>
    <w:p w14:paraId="08287106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SonarQube est-il un outil open source ?</w:t>
      </w:r>
    </w:p>
    <w:p w14:paraId="1284ABFA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Oui</w:t>
      </w:r>
    </w:p>
    <w:p w14:paraId="06C66386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Non</w:t>
      </w:r>
    </w:p>
    <w:p w14:paraId="03E4CD05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Comment SonarQube évalue-t-il la duplication de code ?</w:t>
      </w:r>
    </w:p>
    <w:p w14:paraId="7B99FB46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En mesurant la répétition exacte du code</w:t>
      </w:r>
    </w:p>
    <w:p w14:paraId="5D49B10D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En analysant les noms de variables</w:t>
      </w:r>
    </w:p>
    <w:p w14:paraId="6F1A2D0A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En détectant les fonctions inutilisées</w:t>
      </w:r>
    </w:p>
    <w:p w14:paraId="5A3ED95C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En vérifiant la logique du code</w:t>
      </w:r>
    </w:p>
    <w:p w14:paraId="38257AA9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SonarQube offre-t-il une fonctionnalité de suivi des problèmes sur le code ?</w:t>
      </w:r>
    </w:p>
    <w:p w14:paraId="10DF6FE0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Oui</w:t>
      </w:r>
    </w:p>
    <w:p w14:paraId="66D3ACFA" w14:textId="77777777" w:rsid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Non</w:t>
      </w:r>
    </w:p>
    <w:p w14:paraId="26E94220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0F93ED87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1D838B40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414FA8CB" w14:textId="77777777" w:rsidR="0089599F" w:rsidRP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619FF365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lastRenderedPageBreak/>
        <w:t>Comment SonarQube gère-t-il les règles de qualité ?</w:t>
      </w:r>
    </w:p>
    <w:p w14:paraId="50495E34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Il applique uniquement des règles prédéfinies</w:t>
      </w:r>
    </w:p>
    <w:p w14:paraId="29AFDC0A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Il permet aux utilisateurs de définir leurs propres règles</w:t>
      </w:r>
    </w:p>
    <w:p w14:paraId="5A993BBB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Il n'utilise aucune règle</w:t>
      </w:r>
    </w:p>
    <w:p w14:paraId="43955571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Il applique uniquement des règles pour le langage Java</w:t>
      </w:r>
    </w:p>
    <w:p w14:paraId="52FBA817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Qu'est-ce que la couverture de code dans SonarQube ?</w:t>
      </w:r>
    </w:p>
    <w:p w14:paraId="1B6C649B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Le pourcentage de lignes de code exécutées par les tests</w:t>
      </w:r>
    </w:p>
    <w:p w14:paraId="285C5784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Le nombre de classes dans un projet</w:t>
      </w:r>
    </w:p>
    <w:p w14:paraId="7996282F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Le nombre de lignes de code du projet</w:t>
      </w:r>
    </w:p>
    <w:p w14:paraId="10908CFC" w14:textId="77777777" w:rsid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Le pourcentage de code qui ne contient pas d'erreurs</w:t>
      </w:r>
    </w:p>
    <w:p w14:paraId="28B3A5CA" w14:textId="77777777" w:rsid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10821488" w14:textId="77777777" w:rsidR="0089599F" w:rsidRPr="0089599F" w:rsidRDefault="0089599F" w:rsidP="0089599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</w:p>
    <w:p w14:paraId="147D6768" w14:textId="77777777" w:rsidR="0089599F" w:rsidRPr="0089599F" w:rsidRDefault="0089599F" w:rsidP="0089599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6"/>
          <w:szCs w:val="16"/>
          <w:lang w:val="fr-FR"/>
        </w:rPr>
        <w:t>Quel est l'objectif principal de SonarQube pour les développeurs ?</w:t>
      </w:r>
    </w:p>
    <w:p w14:paraId="29F4BBAD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a) Fournir des rapports financiers</w:t>
      </w:r>
    </w:p>
    <w:p w14:paraId="2CD0ACD9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b) Analyser la qualité du code pour améliorer la productivité</w:t>
      </w:r>
    </w:p>
    <w:p w14:paraId="5C83C1DE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c) Gérer les versions de l'application</w:t>
      </w:r>
    </w:p>
    <w:p w14:paraId="45B154F7" w14:textId="77777777" w:rsidR="0089599F" w:rsidRPr="0089599F" w:rsidRDefault="0089599F" w:rsidP="0089599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</w:pPr>
      <w:r w:rsidRPr="0089599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6"/>
          <w:szCs w:val="16"/>
          <w:lang w:val="fr-FR"/>
        </w:rPr>
        <w:t>d) Exécuter des tests de charge</w:t>
      </w:r>
    </w:p>
    <w:p w14:paraId="09BFEB64" w14:textId="62C1C979" w:rsidR="001F7DC9" w:rsidRPr="0089599F" w:rsidRDefault="001F7DC9" w:rsidP="0089599F">
      <w:pPr>
        <w:rPr>
          <w:sz w:val="2"/>
          <w:szCs w:val="2"/>
        </w:rPr>
      </w:pPr>
    </w:p>
    <w:sectPr w:rsidR="001F7DC9" w:rsidRPr="00895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5261A8"/>
    <w:multiLevelType w:val="multilevel"/>
    <w:tmpl w:val="7D5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654252">
    <w:abstractNumId w:val="8"/>
  </w:num>
  <w:num w:numId="2" w16cid:durableId="649411129">
    <w:abstractNumId w:val="6"/>
  </w:num>
  <w:num w:numId="3" w16cid:durableId="1114061340">
    <w:abstractNumId w:val="5"/>
  </w:num>
  <w:num w:numId="4" w16cid:durableId="1615944597">
    <w:abstractNumId w:val="4"/>
  </w:num>
  <w:num w:numId="5" w16cid:durableId="613361815">
    <w:abstractNumId w:val="7"/>
  </w:num>
  <w:num w:numId="6" w16cid:durableId="1069572834">
    <w:abstractNumId w:val="3"/>
  </w:num>
  <w:num w:numId="7" w16cid:durableId="1967739805">
    <w:abstractNumId w:val="2"/>
  </w:num>
  <w:num w:numId="8" w16cid:durableId="1024359319">
    <w:abstractNumId w:val="1"/>
  </w:num>
  <w:num w:numId="9" w16cid:durableId="359547060">
    <w:abstractNumId w:val="0"/>
  </w:num>
  <w:num w:numId="10" w16cid:durableId="1947228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DC9"/>
    <w:rsid w:val="0029639D"/>
    <w:rsid w:val="00326F90"/>
    <w:rsid w:val="0089599F"/>
    <w:rsid w:val="00AA1D8D"/>
    <w:rsid w:val="00B47730"/>
    <w:rsid w:val="00CA31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592906"/>
  <w14:defaultImageDpi w14:val="300"/>
  <w15:docId w15:val="{15586F23-92AA-4035-9556-7A580CA5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PC1</cp:lastModifiedBy>
  <cp:revision>2</cp:revision>
  <dcterms:created xsi:type="dcterms:W3CDTF">2013-12-23T23:15:00Z</dcterms:created>
  <dcterms:modified xsi:type="dcterms:W3CDTF">2024-12-15T17:07:00Z</dcterms:modified>
  <cp:category/>
</cp:coreProperties>
</file>