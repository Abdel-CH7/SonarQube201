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0578E" w14:textId="77777777" w:rsidR="00F44AEF" w:rsidRPr="00F44AEF" w:rsidRDefault="00F44AEF" w:rsidP="00F44AEF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F44AEF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t>Correction</w:t>
      </w:r>
    </w:p>
    <w:p w14:paraId="56CBBD8C" w14:textId="77777777" w:rsidR="00F44AEF" w:rsidRPr="00F44AEF" w:rsidRDefault="00F44AEF" w:rsidP="00F44AEF">
      <w:pPr>
        <w:numPr>
          <w:ilvl w:val="0"/>
          <w:numId w:val="1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F44AEF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t>b) Un outil d'analyse de qualité de code</w:t>
      </w:r>
    </w:p>
    <w:p w14:paraId="61339154" w14:textId="77777777" w:rsidR="00F44AEF" w:rsidRPr="00F44AEF" w:rsidRDefault="00F44AEF" w:rsidP="00F44AEF">
      <w:pPr>
        <w:numPr>
          <w:ilvl w:val="0"/>
          <w:numId w:val="1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F44AEF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t>d) Tous les langages mentionnés</w:t>
      </w:r>
    </w:p>
    <w:p w14:paraId="125B2BD2" w14:textId="77777777" w:rsidR="00F44AEF" w:rsidRPr="00F44AEF" w:rsidRDefault="00F44AEF" w:rsidP="00F44AEF">
      <w:pPr>
        <w:numPr>
          <w:ilvl w:val="0"/>
          <w:numId w:val="1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F44AEF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t>d) Aucune extension spécifique</w:t>
      </w:r>
    </w:p>
    <w:p w14:paraId="4EACC4C5" w14:textId="77777777" w:rsidR="00F44AEF" w:rsidRPr="00F44AEF" w:rsidRDefault="00F44AEF" w:rsidP="00F44AEF">
      <w:pPr>
        <w:numPr>
          <w:ilvl w:val="0"/>
          <w:numId w:val="1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F44AEF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t>a) Par l'analyse statique</w:t>
      </w:r>
    </w:p>
    <w:p w14:paraId="55059D38" w14:textId="77777777" w:rsidR="00F44AEF" w:rsidRPr="00F44AEF" w:rsidRDefault="00F44AEF" w:rsidP="00F44AEF">
      <w:pPr>
        <w:numPr>
          <w:ilvl w:val="0"/>
          <w:numId w:val="1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F44AEF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t>a) Analyser le code source</w:t>
      </w:r>
    </w:p>
    <w:p w14:paraId="536D5D83" w14:textId="6A2761F6" w:rsidR="00F44AEF" w:rsidRPr="00F44AEF" w:rsidRDefault="00954C5A" w:rsidP="00F44AEF">
      <w:pPr>
        <w:numPr>
          <w:ilvl w:val="0"/>
          <w:numId w:val="1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t>c) Major</w:t>
      </w:r>
    </w:p>
    <w:p w14:paraId="25A94135" w14:textId="77777777" w:rsidR="00F44AEF" w:rsidRPr="00F44AEF" w:rsidRDefault="00F44AEF" w:rsidP="00F44AEF">
      <w:pPr>
        <w:numPr>
          <w:ilvl w:val="0"/>
          <w:numId w:val="1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F44AEF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t>c) Code source de différents langages</w:t>
      </w:r>
    </w:p>
    <w:p w14:paraId="69376731" w14:textId="77777777" w:rsidR="00F44AEF" w:rsidRPr="00F44AEF" w:rsidRDefault="00F44AEF" w:rsidP="00F44AEF">
      <w:pPr>
        <w:numPr>
          <w:ilvl w:val="0"/>
          <w:numId w:val="1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F44AEF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t>d) Tous les rapports mentionnés</w:t>
      </w:r>
    </w:p>
    <w:p w14:paraId="0D7EB3F2" w14:textId="77777777" w:rsidR="00F44AEF" w:rsidRPr="00F44AEF" w:rsidRDefault="00F44AEF" w:rsidP="00F44AEF">
      <w:pPr>
        <w:numPr>
          <w:ilvl w:val="0"/>
          <w:numId w:val="1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F44AEF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t>a) Oui</w:t>
      </w:r>
    </w:p>
    <w:p w14:paraId="50CA0907" w14:textId="77777777" w:rsidR="00F44AEF" w:rsidRPr="00F44AEF" w:rsidRDefault="00F44AEF" w:rsidP="00F44AEF">
      <w:pPr>
        <w:numPr>
          <w:ilvl w:val="0"/>
          <w:numId w:val="1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F44AEF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t>b) Un ensemble de critères pour valider la qualité du code</w:t>
      </w:r>
    </w:p>
    <w:p w14:paraId="71C941A2" w14:textId="77777777" w:rsidR="00F44AEF" w:rsidRPr="00F44AEF" w:rsidRDefault="00F44AEF" w:rsidP="00F44AEF">
      <w:pPr>
        <w:numPr>
          <w:ilvl w:val="0"/>
          <w:numId w:val="1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F44AEF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t>d) Toutes les réponses ci-dessus</w:t>
      </w:r>
    </w:p>
    <w:p w14:paraId="50E7D9DD" w14:textId="77777777" w:rsidR="00F44AEF" w:rsidRPr="00F44AEF" w:rsidRDefault="00F44AEF" w:rsidP="00F44AEF">
      <w:pPr>
        <w:numPr>
          <w:ilvl w:val="0"/>
          <w:numId w:val="1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F44AEF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t>b) Fournir un aperçu des métriques de qualité du code</w:t>
      </w:r>
    </w:p>
    <w:p w14:paraId="699DD06B" w14:textId="77777777" w:rsidR="00F44AEF" w:rsidRPr="00F44AEF" w:rsidRDefault="00F44AEF" w:rsidP="00F44AEF">
      <w:pPr>
        <w:numPr>
          <w:ilvl w:val="0"/>
          <w:numId w:val="1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F44AEF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t>a) Oui</w:t>
      </w:r>
    </w:p>
    <w:p w14:paraId="6651909B" w14:textId="77777777" w:rsidR="00F44AEF" w:rsidRPr="00F44AEF" w:rsidRDefault="00F44AEF" w:rsidP="00F44AEF">
      <w:pPr>
        <w:numPr>
          <w:ilvl w:val="0"/>
          <w:numId w:val="1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F44AEF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t>b) Configurer les paramètres d'analyse</w:t>
      </w:r>
    </w:p>
    <w:p w14:paraId="62256E30" w14:textId="77777777" w:rsidR="00F44AEF" w:rsidRPr="00F44AEF" w:rsidRDefault="00F44AEF" w:rsidP="00F44AEF">
      <w:pPr>
        <w:numPr>
          <w:ilvl w:val="0"/>
          <w:numId w:val="1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F44AEF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t>a) Oui</w:t>
      </w:r>
    </w:p>
    <w:p w14:paraId="51010625" w14:textId="77777777" w:rsidR="00F44AEF" w:rsidRPr="00F44AEF" w:rsidRDefault="00F44AEF" w:rsidP="00F44AEF">
      <w:pPr>
        <w:numPr>
          <w:ilvl w:val="0"/>
          <w:numId w:val="1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F44AEF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t>a) En mesurant la répétition exacte du code</w:t>
      </w:r>
    </w:p>
    <w:p w14:paraId="2F55AA0F" w14:textId="77777777" w:rsidR="00F44AEF" w:rsidRPr="00F44AEF" w:rsidRDefault="00F44AEF" w:rsidP="00F44AEF">
      <w:pPr>
        <w:numPr>
          <w:ilvl w:val="0"/>
          <w:numId w:val="1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F44AEF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t>a) Oui</w:t>
      </w:r>
    </w:p>
    <w:p w14:paraId="0469DB84" w14:textId="77777777" w:rsidR="00F44AEF" w:rsidRPr="00F44AEF" w:rsidRDefault="00F44AEF" w:rsidP="00F44AEF">
      <w:pPr>
        <w:numPr>
          <w:ilvl w:val="0"/>
          <w:numId w:val="1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F44AEF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t>b) Il permet aux utilisateurs de définir leurs propres règles</w:t>
      </w:r>
    </w:p>
    <w:p w14:paraId="6C17172A" w14:textId="77777777" w:rsidR="00F44AEF" w:rsidRPr="00F44AEF" w:rsidRDefault="00F44AEF" w:rsidP="00F44AEF">
      <w:pPr>
        <w:numPr>
          <w:ilvl w:val="0"/>
          <w:numId w:val="1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F44AEF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t>a) Le pourcentage de lignes de code exécutées par les tests</w:t>
      </w:r>
    </w:p>
    <w:p w14:paraId="4CE099A6" w14:textId="77777777" w:rsidR="00F44AEF" w:rsidRPr="00F44AEF" w:rsidRDefault="00F44AEF" w:rsidP="00F44AEF">
      <w:pPr>
        <w:numPr>
          <w:ilvl w:val="0"/>
          <w:numId w:val="1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F44AEF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t>b) Analyser la qualité du code pour améliorer la productivité</w:t>
      </w:r>
    </w:p>
    <w:p w14:paraId="3C90716B" w14:textId="72F18C52" w:rsidR="00101583" w:rsidRPr="00954C5A" w:rsidRDefault="00101583" w:rsidP="00F44AEF">
      <w:pPr>
        <w:rPr>
          <w:lang w:val="fr-FR"/>
        </w:rPr>
      </w:pPr>
    </w:p>
    <w:sectPr w:rsidR="00101583" w:rsidRPr="00954C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EAD13" w14:textId="77777777" w:rsidR="00656119" w:rsidRDefault="00656119" w:rsidP="00954C5A">
      <w:pPr>
        <w:spacing w:after="0" w:line="240" w:lineRule="auto"/>
      </w:pPr>
      <w:r>
        <w:separator/>
      </w:r>
    </w:p>
  </w:endnote>
  <w:endnote w:type="continuationSeparator" w:id="0">
    <w:p w14:paraId="0DED5DEE" w14:textId="77777777" w:rsidR="00656119" w:rsidRDefault="00656119" w:rsidP="00954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943A24" w14:textId="77777777" w:rsidR="00656119" w:rsidRDefault="00656119" w:rsidP="00954C5A">
      <w:pPr>
        <w:spacing w:after="0" w:line="240" w:lineRule="auto"/>
      </w:pPr>
      <w:r>
        <w:separator/>
      </w:r>
    </w:p>
  </w:footnote>
  <w:footnote w:type="continuationSeparator" w:id="0">
    <w:p w14:paraId="6B602BB8" w14:textId="77777777" w:rsidR="00656119" w:rsidRDefault="00656119" w:rsidP="00954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6E0CF9"/>
    <w:multiLevelType w:val="multilevel"/>
    <w:tmpl w:val="E2E4C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6C0BCB"/>
    <w:multiLevelType w:val="multilevel"/>
    <w:tmpl w:val="549A2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6261D0"/>
    <w:multiLevelType w:val="multilevel"/>
    <w:tmpl w:val="4F3E8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6A7045"/>
    <w:multiLevelType w:val="multilevel"/>
    <w:tmpl w:val="A0DEF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880FB6"/>
    <w:multiLevelType w:val="multilevel"/>
    <w:tmpl w:val="BC22D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6745377">
    <w:abstractNumId w:val="8"/>
  </w:num>
  <w:num w:numId="2" w16cid:durableId="686253107">
    <w:abstractNumId w:val="6"/>
  </w:num>
  <w:num w:numId="3" w16cid:durableId="446895948">
    <w:abstractNumId w:val="5"/>
  </w:num>
  <w:num w:numId="4" w16cid:durableId="138963892">
    <w:abstractNumId w:val="4"/>
  </w:num>
  <w:num w:numId="5" w16cid:durableId="2008094501">
    <w:abstractNumId w:val="7"/>
  </w:num>
  <w:num w:numId="6" w16cid:durableId="1726643094">
    <w:abstractNumId w:val="3"/>
  </w:num>
  <w:num w:numId="7" w16cid:durableId="358243772">
    <w:abstractNumId w:val="2"/>
  </w:num>
  <w:num w:numId="8" w16cid:durableId="646936999">
    <w:abstractNumId w:val="1"/>
  </w:num>
  <w:num w:numId="9" w16cid:durableId="343676245">
    <w:abstractNumId w:val="0"/>
  </w:num>
  <w:num w:numId="10" w16cid:durableId="507140754">
    <w:abstractNumId w:val="10"/>
  </w:num>
  <w:num w:numId="11" w16cid:durableId="90981164">
    <w:abstractNumId w:val="12"/>
  </w:num>
  <w:num w:numId="12" w16cid:durableId="2116174663">
    <w:abstractNumId w:val="9"/>
  </w:num>
  <w:num w:numId="13" w16cid:durableId="693967761">
    <w:abstractNumId w:val="11"/>
  </w:num>
  <w:num w:numId="14" w16cid:durableId="13986251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1583"/>
    <w:rsid w:val="0015074B"/>
    <w:rsid w:val="0029639D"/>
    <w:rsid w:val="00326F90"/>
    <w:rsid w:val="00656119"/>
    <w:rsid w:val="00954C5A"/>
    <w:rsid w:val="00AA1D8D"/>
    <w:rsid w:val="00AC6C6A"/>
    <w:rsid w:val="00B47730"/>
    <w:rsid w:val="00CB0664"/>
    <w:rsid w:val="00D265B1"/>
    <w:rsid w:val="00F44AEF"/>
    <w:rsid w:val="00F55C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430994"/>
  <w14:defaultImageDpi w14:val="300"/>
  <w15:docId w15:val="{6A95553F-DA33-4A98-A21D-2564C287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34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36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1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8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7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9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1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3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57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4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0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58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1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CHAFIK ABDELBASSET</cp:lastModifiedBy>
  <cp:revision>4</cp:revision>
  <dcterms:created xsi:type="dcterms:W3CDTF">2013-12-23T23:15:00Z</dcterms:created>
  <dcterms:modified xsi:type="dcterms:W3CDTF">2024-12-24T11:43:00Z</dcterms:modified>
  <cp:category/>
</cp:coreProperties>
</file>